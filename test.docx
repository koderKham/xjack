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Draft Trust</w:t>
      </w:r>
    </w:p>
    <w:p>
      <w:r>
        <w:t>Oct 24</w:t>
      </w:r>
    </w:p>
    <w:p>
      <w:r>
        <w:t>Bob Kelley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